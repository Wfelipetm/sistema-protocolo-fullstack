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# 📘 Explicação Técnica do DER – Sistema de Protocolo</w:t>
      </w:r>
    </w:p>
    <w:p/>
    <w:p>
      <w:r>
        <w:t>## 🔧 Objetivo do Sistema</w:t>
      </w:r>
    </w:p>
    <w:p>
      <w:r>
        <w:t>Gerenciar a tramitação de **processos administrativos** entre **setores**, com controle de **requerentes**, **pagamentos**, **documentos**, e **responsáveis internos**.</w:t>
      </w:r>
    </w:p>
    <w:p/>
    <w:p>
      <w:r>
        <w:t>## 🧱 Entidades Principais e Suas Funções</w:t>
      </w:r>
    </w:p>
    <w:p/>
    <w:p>
      <w:r>
        <w:t>### 1. UNIDADE</w:t>
      </w:r>
    </w:p>
    <w:p>
      <w:r>
        <w:t>Representa um órgão ou sede física (ex: "Unidade Central"). Uma unidade pode receber muitos processos.</w:t>
      </w:r>
    </w:p>
    <w:p/>
    <w:p>
      <w:r>
        <w:t>### 2. SECRETARIA</w:t>
      </w:r>
    </w:p>
    <w:p>
      <w:r>
        <w:t>Representa um setor administrativo superior (ex: "Secretaria de Obras"). Uma secretaria possui vários setores.</w:t>
      </w:r>
    </w:p>
    <w:p/>
    <w:p>
      <w:r>
        <w:t>### 3. SETOR</w:t>
      </w:r>
    </w:p>
    <w:p>
      <w:r>
        <w:t>Departamentos da secretaria. Podem ser origem, destino ou requerente do processo.</w:t>
      </w:r>
    </w:p>
    <w:p/>
    <w:p>
      <w:r>
        <w:t>### 4. REQUERENTE</w:t>
      </w:r>
    </w:p>
    <w:p>
      <w:r>
        <w:t>Pessoa física ou jurídica que solicita um protocolo. Cada requerente pode abrir vários processos.</w:t>
      </w:r>
    </w:p>
    <w:p/>
    <w:p>
      <w:r>
        <w:t>### 5. RESPONSÁVEL</w:t>
      </w:r>
    </w:p>
    <w:p>
      <w:r>
        <w:t>Funcionário da prefeitura que tramita processos. Cada responsável atua sobre diversos trâmites.</w:t>
      </w:r>
    </w:p>
    <w:p/>
    <w:p>
      <w:r>
        <w:t>### 6. PROCESSO</w:t>
      </w:r>
    </w:p>
    <w:p>
      <w:r>
        <w:t>Entidade central do sistema. Relaciona-se com requerente, unidade, secretaria, setores, trâmites, pagamentos e documentos.</w:t>
      </w:r>
    </w:p>
    <w:p/>
    <w:p>
      <w:r>
        <w:t>### 7. TRÂMITE</w:t>
      </w:r>
    </w:p>
    <w:p>
      <w:r>
        <w:t>Histórico da movimentação do processo entre setores. Vinculado a um responsável.</w:t>
      </w:r>
    </w:p>
    <w:p/>
    <w:p>
      <w:r>
        <w:t>### 8. PAGAMENTO</w:t>
      </w:r>
    </w:p>
    <w:p>
      <w:r>
        <w:t>Pagamentos vinculados a um processo. Um processo pode ter vários.</w:t>
      </w:r>
    </w:p>
    <w:p/>
    <w:p>
      <w:r>
        <w:t>### 9. DOCUMENTO_CONTROLE</w:t>
      </w:r>
    </w:p>
    <w:p>
      <w:r>
        <w:t>Documentos anexos e registros enviados com o processo.</w:t>
      </w:r>
    </w:p>
    <w:p/>
    <w:p>
      <w:r>
        <w:t>## 🔗 Relacionamentos-Chave</w:t>
      </w:r>
    </w:p>
    <w:p/>
    <w:p>
      <w:r>
        <w:t>| Pai         | Filho               | Tipo |</w:t>
      </w:r>
    </w:p>
    <w:p>
      <w:r>
        <w:t>|-------------|---------------------|------|</w:t>
      </w:r>
    </w:p>
    <w:p>
      <w:r>
        <w:t>| SECRETARIA  | SETOR               | 1:N  |</w:t>
      </w:r>
    </w:p>
    <w:p>
      <w:r>
        <w:t>| SETOR       | RESPONSÁVEL         | 1:N  |</w:t>
      </w:r>
    </w:p>
    <w:p>
      <w:r>
        <w:t>| REQUERENTE  | PROCESSO            | 1:N  |</w:t>
      </w:r>
    </w:p>
    <w:p>
      <w:r>
        <w:t>| UNIDADE     | PROCESSO            | 1:N  |</w:t>
      </w:r>
    </w:p>
    <w:p>
      <w:r>
        <w:t>| PROCESSO    | TRÂMITE             | 1:N  |</w:t>
      </w:r>
    </w:p>
    <w:p>
      <w:r>
        <w:t>| PROCESSO    | PAGAMENTO           | 1:N  |</w:t>
      </w:r>
    </w:p>
    <w:p>
      <w:r>
        <w:t>| PROCESSO    | DOCUMENTO_CONTROLE  | 1:N  |</w:t>
      </w:r>
    </w:p>
    <w:p/>
    <w:p>
      <w:r>
        <w:t>## 🚀 Backend – Considerações</w:t>
      </w:r>
    </w:p>
    <w:p/>
    <w:p>
      <w:r>
        <w:t>- Autenticação por responsáveis</w:t>
      </w:r>
    </w:p>
    <w:p>
      <w:r>
        <w:t>- Validação de CPF/CNPJ único</w:t>
      </w:r>
    </w:p>
    <w:p>
      <w:r>
        <w:t>- Campos obrigatórios com FK</w:t>
      </w:r>
    </w:p>
    <w:p>
      <w:r>
        <w:t>- Logs: created_at / updated_at</w:t>
      </w:r>
    </w:p>
    <w:p>
      <w:r>
        <w:t>- Filtros úteis nas rotas</w:t>
      </w:r>
    </w:p>
    <w:p/>
    <w:p>
      <w:r>
        <w:t>## 🎨 Frontend – Considerações</w:t>
      </w:r>
    </w:p>
    <w:p/>
    <w:p>
      <w:r>
        <w:t>- Formulários complexos</w:t>
      </w:r>
    </w:p>
    <w:p>
      <w:r>
        <w:t>- Telas para histórico de trâmite</w:t>
      </w:r>
    </w:p>
    <w:p>
      <w:r>
        <w:t>- Painéis para pagamentos e documentos</w:t>
      </w:r>
    </w:p>
    <w:p>
      <w:r>
        <w:t>- Selects dinâmicos para setores, unidades, responsáveis</w:t>
      </w:r>
    </w:p>
    <w:p/>
    <w:p>
      <w:r>
        <w:t>## 📦 Rotas RESTful Sugeridas</w:t>
      </w:r>
    </w:p>
    <w:p/>
    <w:p>
      <w:r>
        <w:t>### Processo</w:t>
      </w:r>
    </w:p>
    <w:p>
      <w:r>
        <w:t xml:space="preserve">GET /processos  </w:t>
      </w:r>
    </w:p>
    <w:p>
      <w:r>
        <w:t xml:space="preserve">POST /processos  </w:t>
      </w:r>
    </w:p>
    <w:p>
      <w:r>
        <w:t xml:space="preserve">GET /processos/:id  </w:t>
      </w:r>
    </w:p>
    <w:p>
      <w:r>
        <w:t xml:space="preserve">PUT /processos/:id  </w:t>
      </w:r>
    </w:p>
    <w:p>
      <w:r>
        <w:t>DELETE /processos/:id</w:t>
      </w:r>
    </w:p>
    <w:p/>
    <w:p>
      <w:r>
        <w:t>### Trâmite / Pagamento / Documento</w:t>
      </w:r>
    </w:p>
    <w:p>
      <w:r>
        <w:t xml:space="preserve">GET /processos/:id/tramites  </w:t>
      </w:r>
    </w:p>
    <w:p>
      <w:r>
        <w:t xml:space="preserve">POST /tramites  </w:t>
      </w:r>
    </w:p>
    <w:p>
      <w:r>
        <w:t xml:space="preserve">GET /processos/:id/pagamentos  </w:t>
      </w:r>
    </w:p>
    <w:p>
      <w:r>
        <w:t xml:space="preserve">POST /pagamentos  </w:t>
      </w:r>
    </w:p>
    <w:p>
      <w:r>
        <w:t xml:space="preserve">GET /processos/:id/documentos  </w:t>
      </w:r>
    </w:p>
    <w:p>
      <w:r>
        <w:t>POST /documentos</w:t>
      </w:r>
    </w:p>
    <w:p/>
    <w:p>
      <w:r>
        <w:t>### Relacionados</w:t>
      </w:r>
    </w:p>
    <w:p>
      <w:r>
        <w:t xml:space="preserve">GET /secretarias/:id/setores  </w:t>
      </w:r>
    </w:p>
    <w:p>
      <w:r>
        <w:t xml:space="preserve">GET /setores/:id/responsaveis  </w:t>
      </w:r>
    </w:p>
    <w:p>
      <w:r>
        <w:t>GET /requerentes/:id/processos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